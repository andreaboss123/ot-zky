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 w:eastAsia="Times New Roman"/>
          <w:b/>
          <w:sz w:val="48"/>
        </w:rPr>
        <w:br/>
        <w:br/>
        <w:br/>
        <w:br/>
        <w:br/>
        <w:t>Maturitní otázky</w:t>
        <w:br/>
      </w:r>
    </w:p>
    <w:p>
      <w:pPr>
        <w:jc w:val="center"/>
      </w:pPr>
      <w:r>
        <w:rPr>
          <w:rFonts w:ascii="Times New Roman" w:hAnsi="Times New Roman" w:eastAsia="Times New Roman"/>
          <w:b/>
          <w:sz w:val="40"/>
        </w:rPr>
        <w:t>Účetnictví</w:t>
        <w:br/>
      </w:r>
    </w:p>
    <w:p>
      <w:pPr>
        <w:jc w:val="center"/>
      </w:pPr>
      <w:r>
        <w:rPr>
          <w:rFonts w:ascii="Times New Roman" w:hAnsi="Times New Roman" w:eastAsia="Times New Roman"/>
          <w:b w:val="0"/>
          <w:sz w:val="32"/>
        </w:rPr>
        <w:t>Česká republika</w:t>
      </w:r>
    </w:p>
    <w:p>
      <w:r>
        <w:br w:type="page"/>
      </w:r>
    </w:p>
    <w:p>
      <w:pPr>
        <w:jc w:val="center"/>
      </w:pPr>
      <w:r>
        <w:rPr>
          <w:rFonts w:ascii="Times New Roman" w:hAnsi="Times New Roman" w:eastAsia="Times New Roman"/>
          <w:b/>
          <w:sz w:val="32"/>
        </w:rPr>
        <w:t>Obsah</w:t>
      </w:r>
    </w:p>
    <w:p/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1. 1. Účetnictví jako informační systém podniku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2. 2. Předmět a principy vedení účetnictví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3. 3. Majetek podniku a jeho členění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4. 4. Zdroje krytí majetku (pasiva)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5. 5. Účetní doklady a jejich význam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6. 6. Účtový rozvrh a syntetické účty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7. 7. Podvojné účetnictví a účetní zápisy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8. 8. Účetní knihy a jejich vedení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9. 9. Účetní závěrka a její význam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10. 10. Rozvaha a její struktura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11. 11. Výkaz zisku a ztráty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12. 12. Náklady a výnosy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13. 13. Dlouhodobý hmotný majetek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14. 14. Odpisy dlouhodobého majetku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15. 15. Zásoby a jejich oceňování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16. 16. Pohledávky a závazky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17. 17. Krátkodobý finanční majetek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18. 18. Základní kapitál a vlastní kapitál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19. 19. Rezervy a opravné položky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20. 20. Daň z přidané hodnoty (DPH)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21. 21. Daň z příjmů</w:t>
      </w:r>
    </w:p>
    <w:p>
      <w:pPr>
        <w:spacing w:line="360" w:lineRule="auto"/>
      </w:pPr>
      <w:r>
        <w:rPr>
          <w:rFonts w:ascii="Times New Roman" w:hAnsi="Times New Roman" w:eastAsia="Times New Roman"/>
          <w:b w:val="0"/>
          <w:sz w:val="24"/>
        </w:rPr>
        <w:t>22. 22. Inventarizace majetku a závazků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1. 1. Účetnictví jako informační systém podniku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je ekonomický informační systém, který zaznamenává, třídí a eviduje podnikové operace v peněžních jednotkách. Poskytuje informace o majetku podniku, zdrojích jeho krytí a hospodářském výsledku.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Hlavní funkce účetnictví:</w:t>
        <w:br/>
        <w:t>- Evidenční funkce - systematické zaznamenávání všech účetních případů</w:t>
        <w:br/>
        <w:t>- Informační funkce - poskytování informací pro rozhodování managementu</w:t>
        <w:br/>
        <w:t>- Kontrolní funkce - kontrola hospodaření a dodržování předpisů</w:t>
        <w:br/>
        <w:t>- Daňová funkce - podklad pro výpočet daňových povinností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se dělí na finanční (externí) a manažerské (interní). Finanční účetnictví je upraveno zákonem o účetnictví a poskytuje informace externím uživatelům. Manažerské účetnictví slouží pro vnitřní potřeby řízení podniku.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2. 2. Předmět a principy vedení účetnictví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2: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Předmětem účetnictví je majetek podniku a zdroje jeho krytí. Vedení účetnictví se řídí základními principy: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principy:</w:t>
        <w:br/>
        <w:t>- Princip účetní jednotky - oddělení majetku podniku od majetku vlastníků</w:t>
        <w:br/>
        <w:t>- Princip going concern - předpoklad trvání podniku v dohledné budoucnosti</w:t>
        <w:br/>
        <w:t>- Princip periodicity - účetní období (obvykle kalendářní rok)</w:t>
        <w:br/>
        <w:t>- Princip historických cen - ocenění v cenách pořízení</w:t>
        <w:br/>
        <w:t>- Princip opatrnosti - nadsazování závazků, podhodnocování pohledávek</w:t>
        <w:br/>
        <w:t>- Princip stálosti - dodržování stejných účetních metod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Účetnictví musí být vedeno správně, úplně, průkazně, srozumitelně a způsobem zaručujícím trvalost účetních záznamů.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3. 3. Majetek podniku a jeho členění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3: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Majetek (aktiva) podniku představuje souhrn všech ekonomických zdrojů, které podnik vlastní nebo užívá. Základní členění: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Dlouhodobý majetek:</w:t>
        <w:br/>
        <w:t>- Dlouhodobý hmotný majetek (budovy, stroje, pozemky)</w:t>
        <w:br/>
        <w:t>- Dlouhodobý nehmotný majetek (software, patenty, licence)</w:t>
        <w:br/>
        <w:t>- Dlouhodobý finanční majetek (cenné papíry, podíly)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Oběžný majetek:</w:t>
        <w:br/>
        <w:t>- Zásoby (materiál, zboží, výrobky)</w:t>
        <w:br/>
        <w:t>- Pohledávky (krátkodobé i dlouhodobé)</w:t>
        <w:br/>
        <w:t>- Krátkodobý finanční majetek (peníze v pokladně, na účtech)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Časové rozlišení:</w:t>
        <w:br/>
        <w:t>- Náklady příštích období</w:t>
        <w:br/>
        <w:t>- Příjmy příštích období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4. 4. Zdroje krytí majetku (pasiva)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4: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Pasiva představují zdroje, z nichž byl majetek pořízen. Základní členění: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kapitál:</w:t>
        <w:br/>
        <w:t>- Základní kapitál</w:t>
        <w:br/>
        <w:t>- Kapitálové fondy</w:t>
        <w:br/>
        <w:t>- Fondy ze zisku</w:t>
        <w:br/>
        <w:t>- Výsledek hospodaření (zisk/ztráta)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Cizí zdroje:</w:t>
        <w:br/>
        <w:t>- Rezervy</w:t>
        <w:br/>
        <w:t>- Dlouhodobé závazky</w:t>
        <w:br/>
        <w:t>- Krátkodobé závazky</w:t>
        <w:br/>
        <w:t>- Bankovní úvěry a výpomoci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Časové rozlišení pasiv:</w:t>
        <w:br/>
        <w:t>- Výdaje příštích období</w:t>
        <w:br/>
        <w:t>- Výnosy příštích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Platí základní bilanční rovnice: AKTIVA = PASIVA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5. 5. Účetní doklady a jejich význam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5: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doklad je písemný záznam o skutečnostech, které jsou předmětem účetnictví. Každý účetní případ musí být doložen účetním dokladem.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účetních dokladů:</w:t>
        <w:br/>
        <w:t>- Vnější doklady - přicházejí zvenčí (faktury přijaté, výpisy z účtu)</w:t>
        <w:br/>
        <w:t>- Vnitřní doklady - vznikají v podniku (výdejky, příjemky)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Náležitosti účetního dokladu:</w:t>
        <w:br/>
        <w:t>- Označení účetního dokladu</w:t>
        <w:br/>
        <w:t>- Obsah účetního případu</w:t>
        <w:br/>
        <w:t>- Účastníci účetního případu</w:t>
        <w:br/>
        <w:t>- Peněžní částka nebo cena</w:t>
        <w:br/>
        <w:t>- Okamžik vyhotovení</w:t>
        <w:br/>
        <w:t>- Okamžik uskutečnění účetního případu</w:t>
        <w:br/>
        <w:t>- Podpis odpovědné osoby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Doklady musí být úplné, správné, průkazné a srozumitelné.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6. 6. Účtový rozvrh a syntetické účty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6: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Účtový rozvrh je seznam všech syntetických účtů používaných v podniku. Vychází z účtové osnovy stanovené vyhláškou.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Účtové třídy:</w:t>
        <w:br/>
        <w:t>- 0 - Dlouhodobý majetek</w:t>
        <w:br/>
        <w:t>- 1 - Zásoby</w:t>
        <w:br/>
        <w:t>- 2 - Krátkodobý finanční majetek, krátkodobé pohledávky</w:t>
        <w:br/>
        <w:t>- 3 - Krátkodobé závazky, časové rozlišení</w:t>
        <w:br/>
        <w:t>- 4 - Kapitálové účty a dlouhodobé závazky</w:t>
        <w:br/>
        <w:t>- 5 - Náklady</w:t>
        <w:br/>
        <w:t>- 6 - Výnosy</w:t>
        <w:br/>
        <w:t>- 7 - Závěrkové a podrozvahové účty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Syntetické účty poskytují přehledné informace o jednotlivých druzích majetku a zdrojů. Pro podrobnější evidenci se používají analytické účty.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7. 7. Podvojné účetnictví a účetní zápisy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7: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Podvojné účetnictví zaznamenává každý účetní případ současně na dvou účtech - na straně MD (Má dáti) jednoho účtu a na straně D (Dal) druhého účtu.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Princip podvojnosti:</w:t>
        <w:br/>
        <w:t>- Každý účetní případ ovlivňuje minimálně dva účty</w:t>
        <w:br/>
        <w:t>- Částka zaúčtovaná na MD musí se rovnat částce na D</w:t>
        <w:br/>
        <w:t>- Zachovává se bilanční rovnice AKTIVA = PASIVA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Typy změn:</w:t>
        <w:br/>
        <w:t>1. Změny na straně aktiv (A+/A-)</w:t>
        <w:br/>
        <w:t>2. Změny na straně pasiv (P+/P-)</w:t>
        <w:br/>
        <w:t>3. Změny na obou stranách (+A/+P nebo -A/-P)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zápis se provádí formou věty: "Účet MD / Účet D, částka"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8. 8. Účetní knihy a jejich vedení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8: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knihy slouží k systematickému zaznamenávání účetních případů.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knihy:</w:t>
        <w:br/>
        <w:t>- Deník - chronologický záznam všech účetních případů</w:t>
        <w:br/>
        <w:t>- Hlavní kniha - systematický záznam podle účtů</w:t>
        <w:br/>
        <w:t>- Kniha analytických účtů - podrobnější členění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Vedení účetních knih:</w:t>
        <w:br/>
        <w:t>- Zápisy musí být průkazné a trvalé</w:t>
        <w:br/>
        <w:t>- Opravy se provádějí viditelně (červeným storno)</w:t>
        <w:br/>
        <w:t>- Zakázáno používat tužku</w:t>
        <w:br/>
        <w:t>- Knihy se uzavírají na konci účetního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 současnosti se převážně používá počítačové zpracování účetnictví.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9. 9. Účetní závěrka a její význam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9: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Účetní závěrka je souhrn účetních výkazů sestavených k poslednímu dni účetního období.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Součásti účetní závěrky:</w:t>
        <w:br/>
        <w:t>- Rozvaha - přehled aktiv a pasiv k určitému dni</w:t>
        <w:br/>
        <w:t>- Výkaz zisku a ztráty - přehled nákladů a výnosů</w:t>
        <w:br/>
        <w:t>- Příloha - doplňující informace a vysvětlivky</w:t>
        <w:br/>
        <w:t>- Přehled o peněžních tocích (cash flow) - pro některé jednotky</w:t>
        <w:br/>
        <w:t>- Přehled o změnách vlastního kapitálu - pro některé jednotky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Účel účetní závěrky:</w:t>
        <w:br/>
        <w:t>- Poskytuje informace o finanční situaci podniku</w:t>
        <w:br/>
        <w:t>- Podklad pro výpočet daně z příjmů</w:t>
        <w:br/>
        <w:t>- Informace pro vlastníky, investory, věřitele</w:t>
        <w:br/>
        <w:t>- Základ pro rozhodování managementu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10. 10. Rozvaha a její struktura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10: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Rozvaha je základní účetní výkaz zachycující stav majetku (aktiv) a zdrojů jeho krytí (pasiv) k určitému dni.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Struktura rozvahy: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AKTIVA:</w:t>
        <w:br/>
        <w:t>- A. Pohledávky za upsaný základní kapitál</w:t>
        <w:br/>
        <w:t>- B. Dlouhodobý majetek (DNM, DHM, DFM)</w:t>
        <w:br/>
        <w:t>- C. Oběžná aktiva (zásoby, pohledávky, KFM)</w:t>
        <w:br/>
        <w:t>- D. Časové rozlišení aktiv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PASIVA:</w:t>
        <w:br/>
        <w:t>- A. Vlastní kapitál (ZK, fondy, VH)</w:t>
        <w:br/>
        <w:t>- B. Cizí zdroje (rezervy, závazky, úvěry)</w:t>
        <w:br/>
        <w:t>- C. Časové rozlišení pasiv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Rozvaha musí být vyrovnaná: AKTIVA = PASIVA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11. 11. Výkaz zisku a ztráty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11: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Výkaz zisku a ztráty zachycuje náklady a výnosy za účetní období a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Struktura:</w:t>
        <w:br/>
        <w:t>- I. Provozní výsledek hospodaření (provozní výnosy - provozní náklady)</w:t>
        <w:br/>
        <w:t>- II. Finanční výsledek hospodaření (finanční výnosy - finanční náklady)</w:t>
        <w:br/>
        <w:t>- III. Mimořádný výsledek hospodaření</w:t>
        <w:br/>
        <w:t>- * Výsledek hospodaření před zdaněním</w:t>
        <w:br/>
        <w:t>-  Výsledek hospodaření za účetní období (zisk/ztráta)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Provozní činnost zahrnuje běžnou činnost podniku, finanční činnost operace s cennými papíry a úvěry, mimořádná činnost neobvyklé operace.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12. 12. Náklady a výnosy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12: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Náklady představují peněžní vyjádření spotřeby výrobních faktorů. Snižují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nákladů:</w:t>
        <w:br/>
        <w:t>- Náklady na materiál, energie, zboží</w:t>
        <w:br/>
        <w:t>- Osobní náklady (mzdy, sociální a zdravotní pojištění)</w:t>
        <w:br/>
        <w:t>- Odpisy dlouhodobého majetku</w:t>
        <w:br/>
        <w:t>- Finanční náklady (úroky)</w:t>
        <w:br/>
        <w:t>- Ostatní náklady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Výnosy představují peněžní částky, které podnik získal ze své činnosti. Zvyšují výsledek hospodaření.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výnosů:</w:t>
        <w:br/>
        <w:t>- Tržby za prodej výrobků a služeb</w:t>
        <w:br/>
        <w:t>- Tržby za prodej zboží</w:t>
        <w:br/>
        <w:t>- Finanční výnosy (úroky, kurzové zisky)</w:t>
        <w:br/>
        <w:t>- Ostatní výnosy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Výsledek hospodaření = Výnosy - Náklady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13. 13. Dlouhodobý hmotný majetek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13: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Dlouhodobý hmotný majetek (DHM) slouží podniku dlouhodobě (více než 1 rok) a jeho hodnota převyšuje stanovenou hranici.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DHM:</w:t>
        <w:br/>
        <w:t>- Pozemky</w:t>
        <w:br/>
        <w:t>- Stavby (budovy, haly)</w:t>
        <w:br/>
        <w:t>- Samostatné movité věci (stroje, zařízení, automobily)</w:t>
        <w:br/>
        <w:t>- Pěstitelské celky trvalých porostů</w:t>
        <w:br/>
        <w:t>- Dospělá zvířata a jejich skupiny</w:t>
        <w:br/>
        <w:t>- Nedokončený DHM</w:t>
        <w:br/>
        <w:t>- Technické zhodnocení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Oceňování DHM:</w:t>
        <w:br/>
        <w:t>- Pořizovací cena (PC) = nákupní cena + vedlejší náklady</w:t>
        <w:br/>
        <w:t>- Vlastní náklady (u majetku vytvořeného vlastní činností)</w:t>
        <w:br/>
        <w:t>- Reprodukční pořizovací cena (u bezúplatně nabytého majetku)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DHM se odepisuje (kromě pozemků).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14. 14. Odpisy dlouhodobého majetku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14: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Odpisy vyjadřují postupné opotřebení dlouhodobého majetku a jeho zahrnutí do nákladů.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odpisů:</w:t>
        <w:br/>
        <w:t>- Účetní odpisy - podle rozhodnutí podniku</w:t>
        <w:br/>
        <w:t>- Daňové odpisy - podle zákona o daních z příjmů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Metody účetních odpisů:</w:t>
        <w:br/>
        <w:t>- Rovnoměrné (každý rok stejná částka)</w:t>
        <w:br/>
        <w:t>- Zrychlené (vyšší odpisy na začátku)</w:t>
        <w:br/>
        <w:t>- Výkonové (podle skutečného využití)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Daňové odpisy:</w:t>
        <w:br/>
        <w:t>- Rovnoměrné</w:t>
        <w:br/>
        <w:t>- Zrychlené</w:t>
        <w:br/>
        <w:t>- Majetek zařazen do odpisových skupin (1-6)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Odpisy zvyšují náklady a snižují zůstatkovou cenu majetku.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15. 15. Zásoby a jejich oceňování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15: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Zásoby jsou oběžný majetek, který podnik spotřebovává při své činnosti nebo jej prodává.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zásob:</w:t>
        <w:br/>
        <w:t>- Materiál - základní a pomocné suroviny, palivo</w:t>
        <w:br/>
        <w:t>- Nedokončená výroba - rozpracované výrobky</w:t>
        <w:br/>
        <w:t>- Polotovary vlastní výroby</w:t>
        <w:br/>
        <w:t>- Výrobky - dokončené výrobky určené k prodeji</w:t>
        <w:br/>
        <w:t>- Zvířata - mladá zvířata na výkrm</w:t>
        <w:br/>
        <w:t>- Zboží - nakoupené k dalšímu prodeji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Oceňování zásob:</w:t>
        <w:br/>
        <w:t>- Pořizovací cena (nákupní cena + vedlejší náklady)</w:t>
        <w:br/>
        <w:t>- Vlastní náklady (u vlastní výroby)</w:t>
        <w:br/>
        <w:t>- Reprodukční pořizovací cena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Metody úbytku zásob: FIFO (první dovnitř, první ven), vážený aritmetický průměr.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16. 16. Pohledávky a závazky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16: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Pohledávky jsou práva podniku požadovat plnění od jiných subjektů (obvykle peněžní částku).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pohledávek:</w:t>
        <w:br/>
        <w:t>- Krátkodobé (splatnost do 1 roku)</w:t>
        <w:br/>
        <w:t>- Dlouhodobé (splatnost nad 1 rok)</w:t>
        <w:br/>
        <w:t>- Pohledávky z obchodních vztahů</w:t>
        <w:br/>
        <w:t>- Pohledávky ostatní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Závazky jsou povinnosti podniku poskytnout plnění jiným subjektům.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Členění závazků:</w:t>
        <w:br/>
        <w:t>- Krátkodobé (splatnost do 1 roku)</w:t>
        <w:br/>
        <w:t>- Dlouhodobé (splatnost nad 1 rok)</w:t>
        <w:br/>
        <w:t>- Závazky z obchodních vztahů</w:t>
        <w:br/>
        <w:t>- Závazky ostatní (vůči zaměstnancům, institucím)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Pohledávky jsou v aktivech rozvahy, závazky v pasivech.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17. 17. Krátkodobý finanční majetek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17: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Krátkodobý finanční majetek (KFM) zahrnuje nejlikvidnější část majetku podniku.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Složky KFM:</w:t>
        <w:br/>
        <w:t>- Peníze v pokladně - hotovost</w:t>
        <w:br/>
        <w:t>- Peníze na bankovních účtech - běžné účty, termínované vklady</w:t>
        <w:br/>
        <w:t>- Peníze na cestě - při převodech mezi účty</w:t>
        <w:br/>
        <w:t>- Krátkodobé cenné papíry - akcie, dluhopisy určené k prodeji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Evidence:</w:t>
        <w:br/>
        <w:t>- Pokladna - pokladní kniha, příjmové a výdajové pokladní doklady</w:t>
        <w:br/>
        <w:t>- Banka - výpisy z bankovních účtů</w:t>
        <w:br/>
        <w:t>- Striktní kontrola a dokladování všech pohybů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Limit hotovosti v pokladně je omezen. Větší částky se ukládají na bankovní účty.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18. 18. Základní kapitál a vlastní kapitál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18: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kapitál je peněžní vyjádření souhrnu peněžních i nepeněžních vkladů společníků do obchodní společnosti.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Formy základního kapitálu:</w:t>
        <w:br/>
        <w:t>- U a.s. - akciový kapitál (min. 2 mil. Kč)</w:t>
        <w:br/>
        <w:t>- U s.r.o. - vklady společníků (min. 1 Kč)</w:t>
        <w:br/>
        <w:t>- U družstva - základní členské vklady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 tvoří:</w:t>
        <w:br/>
        <w:t>- Základní kapitál</w:t>
        <w:br/>
        <w:t>- Kapitálové fondy (emisní ážio, dary)</w:t>
        <w:br/>
        <w:t>- Fondy ze zisku (rezervní fond, statutární fondy)</w:t>
        <w:br/>
        <w:t>- Výsledek hospodaření minulých let</w:t>
        <w:br/>
        <w:t>- Výsledek hospodaření běžného období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Vlastní kapitál představuje čistý majetek podniku.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19. 19. Rezervy a opravné položky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19: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Rezervy jsou závazky s nejistým časovým rozložením nebo výší. Tvoří se na vrub nákladů.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rezerv:</w:t>
        <w:br/>
        <w:t>- Zákonné rezervy - stanoveny právními předpisy</w:t>
        <w:br/>
        <w:t>- Ostatní rezervy - tvořeny na základě rozhodnutí podniku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Účel rezerv:</w:t>
        <w:br/>
        <w:t>- Rezerva na opravy dlouhodobého majetku</w:t>
        <w:br/>
        <w:t>- Rezerva na daň z příjmů</w:t>
        <w:br/>
        <w:t>- Rezerva na restrukturalizaci</w:t>
        <w:br/>
        <w:t>- Ostatní rezervy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Opravné položky upravují hodnotu aktiv na reálnou hodnotu.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opravných položek:</w:t>
        <w:br/>
        <w:t>- K pohledávkám (pochybné a nedobytné pohledávky)</w:t>
        <w:br/>
        <w:t>- K zásobám (zastaralé nebo nekvalitní)</w:t>
        <w:br/>
        <w:t>- K dlouhodobému majetku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20. 20. Daň z přidané hodnoty (DPH)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20: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DPH je nepřímá daň uvalená na prodej zboží a služeb.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Základní pojmy:</w:t>
        <w:br/>
        <w:t>- Plátce DPH - osoba povinná odvádět DPH (obrat nad 2 mil. Kč)</w:t>
        <w:br/>
        <w:t>- Základ daně - cena bez DPH</w:t>
        <w:br/>
        <w:t>- Sazby DPH - základní 21%, snížená 12%, 0%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Princip fungování:</w:t>
        <w:br/>
        <w:t>- DPH na výstupu (z prodeje) - závazek vůči státu</w:t>
        <w:br/>
        <w:t>- DPH na vstupu (z nákupu) - pohledávka vůči státu</w:t>
        <w:br/>
        <w:t>- Daňová povinnost = DPH na výstupu - DPH na vstupu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Daňové doklady:</w:t>
        <w:br/>
        <w:t>- Faktura - výdajová, přijatá</w:t>
        <w:br/>
        <w:t>- Daňový doklad - zjednodušený</w:t>
        <w:br/>
        <w:t>- Daňové přiznání - měsíční/čtvrtletní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21. 21. Daň z příjmů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21: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je přímá daň z příjmů fyzických a právnických osob.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právnických osob:</w:t>
        <w:br/>
        <w:t>- Sazba 19% ze základu daně</w:t>
        <w:br/>
        <w:t>- Základ daně = výsledek hospodaření upravený podle zákona</w:t>
        <w:br/>
        <w:t>- Úpravy: + daňově neuznatelné náklady, - položky snižující základ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Daň z příjmů fyzických osob:</w:t>
        <w:br/>
        <w:t>- Progresivní sazba (15%, 23%)</w:t>
        <w:br/>
        <w:t>- Dílčí základy daně (ze závislé činnosti, z podnikání, z kapitálového majetku)</w:t>
        <w:br/>
        <w:t>- Nezdanitelné části základu daně</w:t>
        <w:br/>
        <w:t>- Slevy na dani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Zálohy na daň - odvádí se průběžně během roku, vyúčtování v daňovém přiznání.</w:t>
      </w:r>
    </w:p>
    <w:p>
      <w:r>
        <w:br w:type="page"/>
      </w:r>
    </w:p>
    <w:p>
      <w:pPr>
        <w:jc w:val="center"/>
      </w:pPr>
    </w:p>
    <w:p/>
    <w:p/>
    <w:p/>
    <w:p/>
    <w:p/>
    <w:p/>
    <w:p/>
    <w:p/>
    <w:p>
      <w:pPr>
        <w:spacing w:line="360" w:lineRule="auto"/>
        <w:jc w:val="center"/>
      </w:pPr>
      <w:r>
        <w:rPr>
          <w:rFonts w:ascii="Times New Roman" w:hAnsi="Times New Roman" w:eastAsia="Times New Roman"/>
          <w:b/>
          <w:sz w:val="32"/>
        </w:rPr>
        <w:t>22. 22. Inventarizace majetku a závazků</w:t>
      </w:r>
    </w:p>
    <w:p>
      <w:r>
        <w:br w:type="page"/>
      </w:r>
    </w:p>
    <w:p>
      <w:pPr>
        <w:spacing w:line="360" w:lineRule="auto"/>
      </w:pPr>
      <w:r>
        <w:rPr>
          <w:rFonts w:ascii="Times New Roman" w:hAnsi="Times New Roman" w:eastAsia="Times New Roman"/>
          <w:b/>
          <w:sz w:val="28"/>
        </w:rPr>
        <w:t>Odpověď 22:</w:t>
      </w:r>
    </w:p>
    <w:p/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Inventarizace je proces zjišťování skutečného stavu majetku a závazků a jejich porovnání se stavem v účetnictví.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Druhy inventarizace:</w:t>
        <w:br/>
        <w:t>- Fyzická - fyzické zjištění skutečného stavu (hmotný majetek, zásoby)</w:t>
        <w:br/>
        <w:t>- Dokladová - ověření doklady (pohledávky, závazky, účty)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Termíny inventarizace:</w:t>
        <w:br/>
        <w:t>- Řádná - k rozvahovému dni (konec roku)</w:t>
        <w:br/>
        <w:t>- Průběžná - během roku</w:t>
        <w:br/>
        <w:t>- Mimořádná - při změnách, škodách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Inventarizační rozdíly:</w:t>
        <w:br/>
        <w:t>- Manko - skutečnost menší než účetní stav (náklad)</w:t>
        <w:br/>
        <w:t>- Přebytek - skutečnost větší než účetní stav (výnos)</w:t>
      </w:r>
    </w:p>
    <w:p>
      <w:pPr>
        <w:spacing w:line="360" w:lineRule="auto"/>
        <w:jc w:val="both"/>
      </w:pPr>
      <w:r>
        <w:rPr>
          <w:rFonts w:ascii="Times New Roman" w:hAnsi="Times New Roman" w:eastAsia="Times New Roman"/>
          <w:b w:val="0"/>
          <w:sz w:val="24"/>
        </w:rPr>
        <w:t>Výsledky inventarizace se zapracují do účetnictví.</w:t>
      </w:r>
    </w:p>
    <w:p>
      <w:r>
        <w:br w:type="page"/>
      </w:r>
    </w:p>
    <w:sectPr w:rsidR="00FC693F" w:rsidRPr="0006063C" w:rsidSect="00034616">
      <w:footerReference w:type="default" r:id="rId9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sz w:val="24"/>
      </w:rP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